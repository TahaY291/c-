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437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FAUJI FOUNDATION EDUCATION SYSTEM – 3</w:t>
      </w:r>
      <w:r>
        <w:rPr>
          <w:b/>
          <w:sz w:val="24"/>
          <w:szCs w:val="24"/>
          <w:u w:val="single"/>
          <w:vertAlign w:val="superscript"/>
          <w:rtl w:val="0"/>
        </w:rPr>
        <w:t>rd</w:t>
      </w:r>
      <w:r>
        <w:rPr>
          <w:b/>
          <w:sz w:val="24"/>
          <w:szCs w:val="24"/>
          <w:u w:val="single"/>
          <w:rtl w:val="0"/>
        </w:rPr>
        <w:t xml:space="preserve"> QUARTER EXAMINATION 2023-24                                                 </w:t>
      </w:r>
    </w:p>
    <w:p>
      <w:pPr>
        <w:widowControl w:val="0"/>
        <w:spacing w:after="0" w:line="240" w:lineRule="auto"/>
        <w:ind w:left="740" w:firstLine="437"/>
        <w:rPr>
          <w:b/>
          <w:sz w:val="6"/>
          <w:szCs w:val="6"/>
          <w:u w:val="single"/>
        </w:rPr>
      </w:pPr>
    </w:p>
    <w:tbl>
      <w:tblPr>
        <w:tblStyle w:val="13"/>
        <w:tblW w:w="10348" w:type="dxa"/>
        <w:tblInd w:w="-147" w:type="dxa"/>
        <w:tblLayout w:type="fixed"/>
        <w:tblCellMar>
          <w:top w:w="4" w:type="dxa"/>
          <w:left w:w="90" w:type="dxa"/>
          <w:bottom w:w="0" w:type="dxa"/>
          <w:right w:w="0" w:type="dxa"/>
        </w:tblCellMar>
      </w:tblPr>
      <w:tblGrid>
        <w:gridCol w:w="1405"/>
        <w:gridCol w:w="819"/>
        <w:gridCol w:w="453"/>
        <w:gridCol w:w="261"/>
        <w:gridCol w:w="705"/>
        <w:gridCol w:w="713"/>
        <w:gridCol w:w="236"/>
        <w:gridCol w:w="476"/>
        <w:gridCol w:w="712"/>
        <w:gridCol w:w="442"/>
        <w:gridCol w:w="265"/>
        <w:gridCol w:w="713"/>
        <w:gridCol w:w="434"/>
        <w:gridCol w:w="278"/>
        <w:gridCol w:w="1209"/>
        <w:gridCol w:w="1227"/>
      </w:tblGrid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FFS / FFC </w:t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73" w:firstLine="0"/>
              <w:rPr>
                <w:sz w:val="22"/>
                <w:szCs w:val="22"/>
              </w:rPr>
            </w:pP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8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Date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7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Name (In Capitals) </w:t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 w:firstLine="0"/>
              <w:rPr>
                <w:sz w:val="22"/>
                <w:szCs w:val="22"/>
              </w:rPr>
            </w:pPr>
          </w:p>
          <w:p>
            <w:pPr>
              <w:spacing w:after="0" w:line="240" w:lineRule="auto"/>
              <w:ind w:left="34" w:firstLine="0"/>
              <w:rPr>
                <w:sz w:val="22"/>
                <w:szCs w:val="22"/>
              </w:rPr>
            </w:pP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8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Roll Number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Subject </w:t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75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Social Studies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8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Class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107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VIII</w:t>
            </w: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17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Questions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ind w:left="0" w:right="93" w:firstLine="43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Objective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ind w:left="0" w:right="78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Subjective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ind w:left="0" w:right="78" w:firstLine="0"/>
              <w:rPr>
                <w:b/>
                <w:sz w:val="22"/>
                <w:szCs w:val="22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ind w:left="0" w:right="78" w:firstLine="437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116" w:right="85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Total</w:t>
            </w: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17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Maximum Marks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0" w:right="93" w:firstLine="43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/36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0" w:right="78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/24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0" w:right="90" w:firstLine="0"/>
              <w:rPr>
                <w:b/>
                <w:sz w:val="22"/>
                <w:szCs w:val="22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0" w:right="90" w:firstLine="437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116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 w:line="240" w:lineRule="auto"/>
              <w:ind w:left="116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60</w:t>
            </w: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17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Obtained Marks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105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93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93" w:firstLine="0"/>
              <w:rPr>
                <w:b/>
                <w:sz w:val="22"/>
                <w:szCs w:val="22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91" w:firstLine="0"/>
              <w:rPr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78" w:firstLine="0"/>
              <w:rPr>
                <w:b/>
                <w:sz w:val="22"/>
                <w:szCs w:val="22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78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90" w:firstLine="0"/>
              <w:rPr>
                <w:b/>
                <w:sz w:val="22"/>
                <w:szCs w:val="22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0" w:right="90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116" w:firstLine="0"/>
              <w:rPr>
                <w:b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left="116" w:firstLine="0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" w:right="90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  <w:rtl w:val="0"/>
              </w:rPr>
              <w:t xml:space="preserve">Instructions. </w:t>
            </w:r>
            <w:r>
              <w:rPr>
                <w:sz w:val="22"/>
                <w:szCs w:val="22"/>
                <w:rtl w:val="0"/>
              </w:rPr>
              <w:t xml:space="preserve">Section A is compulsory. All parts of this section are to be answered on the question paper itself. It should be completed in the given time and handed over to the teacher. </w:t>
            </w:r>
          </w:p>
          <w:p>
            <w:pPr>
              <w:spacing w:after="0" w:line="240" w:lineRule="auto"/>
              <w:ind w:left="17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Erasing/overwriting is not allowed. Do not use lead pencil.</w:t>
            </w: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106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Signature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106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Invigilator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209" w:hanging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Paper Checker (Panel Head)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</w:p>
        </w:tc>
      </w:tr>
      <w:tr>
        <w:tblPrEx>
          <w:tblCellMar>
            <w:top w:w="4" w:type="dxa"/>
            <w:left w:w="9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108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Paper Re-checker (Head)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108" w:firstLine="0"/>
              <w:rPr>
                <w:sz w:val="22"/>
                <w:szCs w:val="22"/>
              </w:rPr>
            </w:pP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3" w:type="dxa"/>
              <w:left w:w="0" w:type="dxa"/>
              <w:right w:w="37" w:type="dxa"/>
            </w:tcMar>
          </w:tcPr>
          <w:p>
            <w:pPr>
              <w:spacing w:after="0" w:line="240" w:lineRule="auto"/>
              <w:ind w:left="106" w:firstLine="0"/>
              <w:rPr>
                <w:sz w:val="22"/>
                <w:szCs w:val="22"/>
              </w:rPr>
            </w:pPr>
          </w:p>
        </w:tc>
      </w:tr>
    </w:tbl>
    <w:p>
      <w:pPr>
        <w:spacing w:after="96"/>
        <w:ind w:left="1496" w:firstLine="0"/>
        <w:rPr>
          <w:b/>
          <w:sz w:val="2"/>
          <w:szCs w:val="2"/>
          <w:u w:val="single"/>
        </w:rPr>
      </w:pPr>
    </w:p>
    <w:p>
      <w:pPr>
        <w:spacing w:after="96"/>
        <w:ind w:left="0" w:firstLine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SECTION A (Max Marks: 36-Time: Mins)</w:t>
      </w:r>
    </w:p>
    <w:p>
      <w:pPr>
        <w:spacing w:after="90" w:line="267" w:lineRule="auto"/>
        <w:ind w:left="276" w:firstLine="437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Q 1. Keeping in view the units in your textbook, answer the given questions.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09" w:right="0" w:hanging="283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Fill in the blanks.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(1x6=6)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429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HDI ranking of Pakistan in 2021-22 was ________________.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429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Increasing surface temperature is ____________________.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429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Toxic gases enter the atmosphere due to ______________________.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429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_________________is one of the major imports of Pakistan.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429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Noise pollution causes_______________.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165" w:line="267" w:lineRule="auto"/>
        <w:ind w:left="1429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Physical growth of cities is _____________________.</w: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b. Complete the table.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                                           (1x6=6)</w:t>
      </w:r>
    </w:p>
    <w:tbl>
      <w:tblPr>
        <w:tblStyle w:val="14"/>
        <w:tblW w:w="9628" w:type="dxa"/>
        <w:tblInd w:w="4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Events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Date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Events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Pakistan Resolution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Cripps Proposal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First Round Table Conference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Muslim League established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Communal Awards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Deliverance Day</w:t>
            </w:r>
          </w:p>
        </w:tc>
        <w:tc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ind w:left="0" w:firstLine="0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b/>
          <w:sz w:val="24"/>
          <w:szCs w:val="24"/>
          <w:rtl w:val="0"/>
        </w:rPr>
        <w:t>c. Choose the correct option.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                                           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  (1x6=6)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24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Glaciers are melting due to ____________.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60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Soil Pollution                 b. Global Warming                    c.  Water Pollution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24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___________ countries signed an agreement regarding climate change in 2015.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60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166                                b. 186                                       c. 196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24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Ozone layer is depleting due to ______________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60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Water Pollution              b. Air Pollution                         c. . Soil Pollution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24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Increasing surface temperature is called: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60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Global Warming             b. Greenhouse effect              c. Flooding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24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Climateis a condition of atmosphere, over a __________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60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Short period of time       b. Weak period                        c. Long period of time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1248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_____________ is a famous city for cotton industry.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165" w:line="267" w:lineRule="auto"/>
        <w:ind w:left="12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a. Lahore                            b.  Karachi                           c. Faisalabad </w: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d. Complete the puzzle by using the given clues.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                                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(1x6=6)</w: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Down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He introduced reforms in Pakistan. 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Made up of different gases.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165" w:line="267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ind w:left="437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Across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Objective Resolution was passed in. 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process of separation of seed from cotton boll.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 OECD was founded in.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67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>st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Governor General of Pakistan.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165" w:line="267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5"/>
        <w:tblW w:w="9315" w:type="dxa"/>
        <w:tblInd w:w="8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420"/>
        <w:gridCol w:w="420"/>
        <w:gridCol w:w="525"/>
        <w:gridCol w:w="435"/>
        <w:gridCol w:w="435"/>
        <w:gridCol w:w="570"/>
        <w:gridCol w:w="480"/>
        <w:gridCol w:w="480"/>
        <w:gridCol w:w="510"/>
        <w:gridCol w:w="525"/>
        <w:gridCol w:w="585"/>
        <w:gridCol w:w="540"/>
        <w:gridCol w:w="540"/>
        <w:gridCol w:w="435"/>
        <w:gridCol w:w="105"/>
        <w:gridCol w:w="210"/>
        <w:gridCol w:w="330"/>
        <w:gridCol w:w="405"/>
        <w:gridCol w:w="105"/>
        <w:gridCol w:w="225"/>
        <w:gridCol w:w="270"/>
        <w:gridCol w:w="2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825" w:type="dxa"/>
          <w:trHeight w:val="42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6.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05" w:type="dxa"/>
            <w:tcBorders>
              <w:top w:val="nil"/>
              <w:left w:val="single" w:color="000000" w:sz="4" w:space="0"/>
              <w:bottom w:val="single" w:color="FFFFFF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2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single" w:color="FFFFFF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38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2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26" w:hRule="atLeast"/>
        </w:trPr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0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nil"/>
              <w:left w:val="single" w:color="000000" w:sz="4" w:space="0"/>
              <w:bottom w:val="single" w:color="FFFFFF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single" w:color="FFFFFF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single" w:color="FFFFFF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single" w:color="FFFFFF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9"/>
          <w:wAfter w:w="2310" w:type="dxa"/>
          <w:trHeight w:val="644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38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single" w:color="FFFFFF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single" w:color="FFFFFF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single" w:color="FFFFFF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single" w:color="FFFFFF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5" w:type="dxa"/>
          <w:trHeight w:val="427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before="0" w:after="165" w:line="267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165" w:line="267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e. Who am I?                                                                                                    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(1x6=6)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76" w:lineRule="auto"/>
        <w:ind w:left="797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am the largest ocean.                                                                 _____________________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76" w:lineRule="auto"/>
        <w:ind w:left="797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am the increasing surface temperature.                                     _____________________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76" w:lineRule="auto"/>
        <w:ind w:left="797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am the major export of Pakistan.                                                _____________________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76" w:lineRule="auto"/>
        <w:ind w:left="797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am the company formed by British in Sub-continent.                  _____________________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0" w:line="276" w:lineRule="auto"/>
        <w:ind w:left="797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am the founder of Sindh Madrassa-tul-Islam, Karachi.               _____________________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before="0" w:after="165" w:line="276" w:lineRule="auto"/>
        <w:ind w:left="797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delivered 14 points.                                                                     _____________________</w: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76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                                                        </w: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f. Complete the timeline to identify the events.                                                             (1x6=6)                                                              </w: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241300</wp:posOffset>
                </wp:positionV>
                <wp:extent cx="1365885" cy="390525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20" y="3589500"/>
                          <a:ext cx="1356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325" w:line="258" w:lineRule="auto"/>
                              <w:ind w:left="0" w:right="0" w:hanging="1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Simla Deputation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19pt;height:30.75pt;width:107.55pt;z-index:251659264;mso-width-relative:page;mso-height-relative:page;" fillcolor="#FFFFFF [3201]" filled="t" stroked="t" coordsize="21600,21600" o:gfxdata="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VUZOv1gAAAAkBAAAPAAAAAAAAAAEAIAAAACIA&#10;AABkcnMvZG93bnJldi54bWxQSwECFAAUAAAACACHTuJAiMQmh0QCAACzBAAADgAAAAAAAAABACAA&#10;AAAlAQAAZHJzL2Uyb0RvYy54bWxQSwUGAAAAAAYABgBZAQAA2w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325" w:line="258" w:lineRule="auto"/>
                        <w:ind w:left="0" w:right="0" w:hanging="1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Simla Deputation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241300</wp:posOffset>
                </wp:positionV>
                <wp:extent cx="1259205" cy="360045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160" y="3604740"/>
                          <a:ext cx="1249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325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Lucknow Pact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pt;margin-top:19pt;height:28.35pt;width:99.15pt;z-index:251659264;mso-width-relative:page;mso-height-relative:page;" fillcolor="#FFFFFF [3201]" filled="t" stroked="t" coordsize="21600,21600" o:gfxdata="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DWf/NcAAAAJAQAADwAAAAAAAAABACAAAAAi&#10;AAAAZHJzL2Rvd25yZXYueG1sUEsBAhQAFAAAAAgAh07iQLkScI1EAgAAswQAAA4AAAAAAAAAAQAg&#10;AAAAJgEAAGRycy9lMm9Eb2MueG1sUEsFBgAAAAAGAAYAWQEAANw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325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Lucknow Pact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sz w:val="24"/>
          <w:szCs w:val="24"/>
        </w:rPr>
      </w:pPr>
    </w:p>
    <w:tbl>
      <w:tblPr>
        <w:tblStyle w:val="16"/>
        <w:tblW w:w="9946" w:type="dxa"/>
        <w:tblInd w:w="447" w:type="dxa"/>
        <w:tblBorders>
          <w:top w:val="single" w:color="000000" w:sz="4" w:space="0"/>
          <w:left w:val="single" w:color="000000" w:sz="4" w:space="0"/>
          <w:bottom w:val="none" w:color="000000" w:sz="0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989"/>
        <w:gridCol w:w="1989"/>
        <w:gridCol w:w="1989"/>
        <w:gridCol w:w="1989"/>
      </w:tblGrid>
      <w:tr>
        <w:tblPrEx>
          <w:tblBorders>
            <w:top w:val="single" w:color="000000" w:sz="4" w:space="0"/>
            <w:left w:val="single" w:color="000000" w:sz="4" w:space="0"/>
            <w:bottom w:val="none" w:color="000000" w:sz="0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Borders>
              <w:top w:val="nil"/>
              <w:bottom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nil"/>
              <w:bottom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nil"/>
              <w:bottom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nil"/>
              <w:bottom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nil"/>
              <w:bottom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-393065</wp:posOffset>
                      </wp:positionV>
                      <wp:extent cx="1320165" cy="405765"/>
                      <wp:effectExtent l="0" t="0" r="0" b="0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0680" y="3581880"/>
                                <a:ext cx="131064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325" w:line="258" w:lineRule="auto"/>
                                    <w:ind w:left="0" w:right="0" w:hanging="10"/>
                                    <w:jc w:val="center"/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>Nehru Report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1.95pt;margin-top:-30.95pt;height:31.95pt;width:103.95pt;z-index:251659264;mso-width-relative:page;mso-height-relative:page;" fillcolor="#FFFFFF [3201]" filled="t" stroked="t" coordsize="21600,21600" o:gfxdata="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wX6o1gAAAAkBAAAPAAAAAAAAAAEAIAAAACIAAABk&#10;cnMvZG93bnJldi54bWxQSwECFAAUAAAACACHTuJA9aiF8UECAAC1BAAADgAAAAAAAAABACAAAAAl&#10;AQAAZHJzL2Uyb0RvYy54bWxQSwUGAAAAAAYABgBZAQAA2AUAAAAA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0" w:after="325" w:line="258" w:lineRule="auto"/>
                              <w:ind w:left="0" w:right="0" w:hanging="1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Nehru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000000" w:sz="0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Borders>
              <w:top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tabs>
                <w:tab w:val="center" w:pos="1260"/>
                <w:tab w:val="center" w:pos="3589"/>
                <w:tab w:val="center" w:pos="4309"/>
                <w:tab w:val="center" w:pos="5029"/>
                <w:tab w:val="center" w:pos="5749"/>
                <w:tab w:val="center" w:pos="6469"/>
                <w:tab w:val="center" w:pos="8483"/>
              </w:tabs>
              <w:spacing w:after="165" w:line="267" w:lineRule="auto"/>
              <w:ind w:left="0" w:firstLine="0"/>
              <w:rPr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-824865</wp:posOffset>
                      </wp:positionH>
                      <wp:positionV relativeFrom="paragraph">
                        <wp:posOffset>304800</wp:posOffset>
                      </wp:positionV>
                      <wp:extent cx="1510665" cy="443865"/>
                      <wp:effectExtent l="0" t="0" r="0" b="0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95430" y="3562830"/>
                                <a:ext cx="1501140" cy="434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bidi/>
                                    <w:spacing w:before="0" w:after="325" w:line="258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Khilafat Movement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64.95pt;margin-top:24pt;height:34.95pt;width:118.95pt;z-index:251659264;mso-width-relative:page;mso-height-relative:page;" fillcolor="#FFFFFF [3201]" filled="t" stroked="t" coordsize="21600,21600" o:gfxdata="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4WnX1gAAAAsBAAAPAAAAAAAAAAEAIAAAACIA&#10;AABkcnMvZG93bnJldi54bWxQSwECFAAUAAAACACHTuJA/J6+CEQCAACzBAAADgAAAAAAAAABACAA&#10;AAAlAQAAZHJzL2Uyb0RvYy54bWxQSwUGAAAAAAYABgBZAQAA2wUAAAAA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bidi/>
                              <w:spacing w:before="0" w:after="325" w:line="25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Khilafat Movement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1320165" cy="44386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680" y="3562830"/>
                          <a:ext cx="13106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325" w:line="258" w:lineRule="auto"/>
                              <w:ind w:left="0" w:right="0" w:hanging="1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Establishment of Muslim League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pt;margin-top:0pt;height:34.95pt;width:103.95pt;z-index:251659264;mso-width-relative:page;mso-height-relative:page;" fillcolor="#FFFFFF [3201]" filled="t" stroked="t" coordsize="21600,21600" o:gfxdata="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dj1T1gAAAAcBAAAPAAAAAAAAAAEAIAAAACIA&#10;AABkcnMvZG93bnJldi54bWxQSwECFAAUAAAACACHTuJAXG7lLkQCAACzBAAADgAAAAAAAAABACAA&#10;AAAlAQAAZHJzL2Uyb0RvYy54bWxQSwUGAAAAAAYABgBZAQAA2w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325" w:line="258" w:lineRule="auto"/>
                        <w:ind w:left="0" w:right="0" w:hanging="1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Establishment of Muslim League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1457325" cy="443865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00" y="3562830"/>
                          <a:ext cx="1447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325" w:line="258" w:lineRule="auto"/>
                              <w:ind w:left="0" w:right="0" w:hanging="1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Partition of Bengal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95pt;margin-top:0pt;height:34.95pt;width:114.75pt;z-index:251659264;mso-width-relative:page;mso-height-relative:page;" fillcolor="#FFFFFF [3201]" filled="t" stroked="t" coordsize="21600,21600" o:gfxdata="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QwC/1AAAAAcBAAAPAAAAAAAAAAEAIAAAACIAAABk&#10;cnMvZG93bnJldi54bWxQSwECFAAUAAAACACHTuJA9r/8R0MCAACzBAAADgAAAAAAAAABACAAAAAj&#10;AQAAZHJzL2Uyb0RvYy54bWxQSwUGAAAAAAYABgBZAQAA2A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325" w:line="258" w:lineRule="auto"/>
                        <w:ind w:left="0" w:right="0" w:hanging="1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Partition of Bengal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ind w:left="0" w:firstLine="0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rPr>
          <w:b/>
          <w:sz w:val="24"/>
          <w:szCs w:val="24"/>
        </w:rPr>
      </w:pPr>
    </w:p>
    <w:p>
      <w:pPr>
        <w:tabs>
          <w:tab w:val="center" w:pos="1260"/>
          <w:tab w:val="center" w:pos="3589"/>
          <w:tab w:val="center" w:pos="4309"/>
          <w:tab w:val="center" w:pos="5029"/>
          <w:tab w:val="center" w:pos="5749"/>
          <w:tab w:val="center" w:pos="6469"/>
          <w:tab w:val="center" w:pos="8483"/>
        </w:tabs>
        <w:spacing w:after="165" w:line="267" w:lineRule="auto"/>
        <w:ind w:left="0" w:firstLine="0"/>
        <w:rPr>
          <w:b/>
          <w:sz w:val="24"/>
          <w:szCs w:val="24"/>
        </w:rPr>
      </w:pPr>
    </w:p>
    <w:p>
      <w:pPr>
        <w:pStyle w:val="2"/>
        <w:ind w:left="10" w:right="115" w:firstLine="1496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  <w:rtl w:val="0"/>
        </w:rPr>
        <w:t>FAUJI FOUNDATION EDUCATION SYSTEM- 3</w:t>
      </w:r>
      <w:r>
        <w:rPr>
          <w:sz w:val="24"/>
          <w:szCs w:val="24"/>
          <w:vertAlign w:val="superscript"/>
          <w:rtl w:val="0"/>
        </w:rPr>
        <w:t>rd</w:t>
      </w:r>
      <w:r>
        <w:rPr>
          <w:sz w:val="24"/>
          <w:szCs w:val="24"/>
          <w:rtl w:val="0"/>
        </w:rPr>
        <w:t xml:space="preserve"> QUARTER EXAMINATION 2023-24</w:t>
      </w:r>
    </w:p>
    <w:tbl>
      <w:tblPr>
        <w:tblStyle w:val="17"/>
        <w:tblW w:w="10383" w:type="dxa"/>
        <w:jc w:val="center"/>
        <w:tblLayout w:type="fixed"/>
        <w:tblCellMar>
          <w:top w:w="14" w:type="dxa"/>
          <w:left w:w="115" w:type="dxa"/>
          <w:bottom w:w="0" w:type="dxa"/>
          <w:right w:w="115" w:type="dxa"/>
        </w:tblCellMar>
      </w:tblPr>
      <w:tblGrid>
        <w:gridCol w:w="2830"/>
        <w:gridCol w:w="2694"/>
        <w:gridCol w:w="2547"/>
        <w:gridCol w:w="2312"/>
      </w:tblGrid>
      <w:tr>
        <w:tblPrEx>
          <w:tblCellMar>
            <w:top w:w="14" w:type="dxa"/>
            <w:left w:w="115" w:type="dxa"/>
            <w:bottom w:w="0" w:type="dxa"/>
            <w:right w:w="115" w:type="dxa"/>
          </w:tblCellMar>
        </w:tblPrEx>
        <w:trPr>
          <w:trHeight w:val="34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5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Paper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5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Social Studies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1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Total Mark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3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24</w:t>
            </w:r>
          </w:p>
        </w:tc>
      </w:tr>
      <w:tr>
        <w:tblPrEx>
          <w:tblCellMar>
            <w:top w:w="14" w:type="dxa"/>
            <w:left w:w="115" w:type="dxa"/>
            <w:bottom w:w="0" w:type="dxa"/>
            <w:right w:w="115" w:type="dxa"/>
          </w:tblCellMar>
        </w:tblPrEx>
        <w:trPr>
          <w:trHeight w:val="34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3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Class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VIII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2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Time allowed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1 Hour</w:t>
            </w:r>
          </w:p>
        </w:tc>
      </w:tr>
    </w:tbl>
    <w:p>
      <w:pPr>
        <w:pStyle w:val="2"/>
        <w:ind w:left="0" w:right="708"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  <w:rtl w:val="0"/>
        </w:rPr>
        <w:t>SUBJECTIVE PART</w:t>
      </w:r>
    </w:p>
    <w:p>
      <w:pPr>
        <w:spacing w:after="15" w:line="267" w:lineRule="auto"/>
        <w:ind w:left="10" w:firstLine="437"/>
        <w:rPr>
          <w:sz w:val="24"/>
          <w:szCs w:val="24"/>
        </w:rPr>
      </w:pPr>
      <w:r>
        <w:rPr>
          <w:b/>
          <w:sz w:val="24"/>
          <w:szCs w:val="24"/>
          <w:rtl w:val="0"/>
        </w:rPr>
        <w:t>Note: Questions given in Section B are to be answered on the answer sheets.</w:t>
      </w:r>
    </w:p>
    <w:p>
      <w:pPr>
        <w:spacing w:after="15" w:line="267" w:lineRule="auto"/>
        <w:ind w:left="0" w:right="141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Write your name on all the answer sheets neatly and legibly. </w:t>
      </w:r>
    </w:p>
    <w:p>
      <w:pPr>
        <w:spacing w:after="15" w:line="267" w:lineRule="auto"/>
        <w:ind w:left="0" w:right="141" w:firstLine="0"/>
        <w:rPr>
          <w:b/>
          <w:sz w:val="24"/>
          <w:szCs w:val="24"/>
        </w:rPr>
      </w:pPr>
    </w:p>
    <w:p>
      <w:pPr>
        <w:spacing w:after="15" w:line="267" w:lineRule="auto"/>
        <w:ind w:left="0" w:right="141" w:firstLine="0"/>
        <w:rPr>
          <w:b/>
          <w:sz w:val="24"/>
          <w:szCs w:val="24"/>
        </w:rPr>
      </w:pPr>
      <w:bookmarkStart w:id="2" w:name="_1fob9te" w:colFirst="0" w:colLast="0"/>
      <w:bookmarkEnd w:id="2"/>
      <w:r>
        <w:rPr>
          <w:b/>
          <w:sz w:val="24"/>
          <w:szCs w:val="24"/>
          <w:rtl w:val="0"/>
        </w:rPr>
        <w:t xml:space="preserve"> </w:t>
      </w:r>
    </w:p>
    <w:p>
      <w:pPr>
        <w:spacing w:after="15" w:line="267" w:lineRule="auto"/>
        <w:ind w:left="0" w:right="1981" w:firstLine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SECTION B</w:t>
      </w:r>
    </w:p>
    <w:p>
      <w:pPr>
        <w:spacing w:after="15" w:line="267" w:lineRule="auto"/>
        <w:ind w:left="0" w:right="1981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History</w:t>
      </w:r>
    </w:p>
    <w:p>
      <w:pPr>
        <w:spacing w:after="15" w:line="267" w:lineRule="auto"/>
        <w:ind w:left="0" w:right="1981" w:firstLine="0"/>
        <w:rPr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7" w:lineRule="auto"/>
        <w:ind w:left="720" w:right="1981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Draw a mind map of the causes of the War of Independence.        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(5)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Explain the role of Sir Syed Ahmad Khan as social reformer.              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OR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What are the salient features of objective resolution.                       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(7)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25" w:line="259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15" w:line="267" w:lineRule="auto"/>
        <w:ind w:left="0" w:right="1981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Geography</w:t>
      </w:r>
    </w:p>
    <w:p>
      <w:pPr>
        <w:spacing w:after="15" w:line="267" w:lineRule="auto"/>
        <w:ind w:left="0" w:right="1981" w:firstLine="0"/>
        <w:rPr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Draw a mind map of types of Pollution.                                            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(5)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Write a note on Bilateral Trade between Pakistan and China.             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OR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25" w:line="259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Explain the importance of rivers for people.                                      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(7)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360" w:footer="85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622423" w:sz="24" w:space="1"/>
      </w:pBdr>
      <w:tabs>
        <w:tab w:val="center" w:pos="4513"/>
        <w:tab w:val="right" w:pos="9026"/>
        <w:tab w:val="right" w:pos="10800"/>
      </w:tabs>
      <w:spacing w:after="0" w:line="240" w:lineRule="auto"/>
      <w:ind w:left="0" w:firstLine="0"/>
      <w:rPr>
        <w:b/>
        <w:color w:val="000000"/>
        <w:sz w:val="18"/>
        <w:szCs w:val="18"/>
      </w:rPr>
    </w:pPr>
    <w:r>
      <w:rPr>
        <w:sz w:val="18"/>
        <w:szCs w:val="18"/>
        <w:rtl w:val="0"/>
      </w:rPr>
      <w:t>Training &amp; Evaluation, Education Department</w:t>
    </w:r>
    <w:r>
      <w:rPr>
        <w:sz w:val="20"/>
        <w:szCs w:val="20"/>
        <w:rtl w:val="0"/>
      </w:rPr>
      <w:t xml:space="preserve">  </w:t>
    </w:r>
    <w:r>
      <w:rPr>
        <w:color w:val="000000"/>
        <w:sz w:val="18"/>
        <w:szCs w:val="18"/>
        <w:rtl w:val="0"/>
      </w:rPr>
      <w:t xml:space="preserve">                                                                                         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 xml:space="preserve">PAGE</w:instrText>
    </w:r>
    <w:r>
      <w:rPr>
        <w:b/>
        <w:color w:val="000000"/>
        <w:sz w:val="18"/>
        <w:szCs w:val="18"/>
      </w:rPr>
      <w:fldChar w:fldCharType="separate"/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  <w:rtl w:val="0"/>
      </w:rPr>
      <w:t xml:space="preserve"> of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 xml:space="preserve">NUMPAGES</w:instrText>
    </w:r>
    <w:r>
      <w:rPr>
        <w:b/>
        <w:color w:val="000000"/>
        <w:sz w:val="18"/>
        <w:szCs w:val="18"/>
      </w:rPr>
      <w:fldChar w:fldCharType="separate"/>
    </w:r>
    <w:r>
      <w:rPr>
        <w:b/>
        <w:color w:val="000000"/>
        <w:sz w:val="18"/>
        <w:szCs w:val="18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447" w:right="0" w:hanging="1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5"/>
        <w:szCs w:val="25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708" w:firstLine="0"/>
    </w:pPr>
    <w:r>
      <w:rPr>
        <w:sz w:val="18"/>
        <w:szCs w:val="18"/>
        <w:rtl w:val="0"/>
      </w:rPr>
      <w:t xml:space="preserve">Inspection, Evaluation and Training Department                                                                                  Page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PAGE</w:instrText>
    </w:r>
    <w:r>
      <w:rPr>
        <w:b/>
        <w:sz w:val="18"/>
        <w:szCs w:val="18"/>
      </w:rPr>
      <w:fldChar w:fldCharType="separate"/>
    </w:r>
    <w:r>
      <w:rPr>
        <w:b/>
        <w:sz w:val="18"/>
        <w:szCs w:val="18"/>
      </w:rPr>
      <w:fldChar w:fldCharType="end"/>
    </w:r>
    <w:r>
      <w:rPr>
        <w:sz w:val="18"/>
        <w:szCs w:val="18"/>
        <w:rtl w:val="0"/>
      </w:rPr>
      <w:t xml:space="preserve"> of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NUMPAGES</w:instrText>
    </w:r>
    <w:r>
      <w:rPr>
        <w:b/>
        <w:sz w:val="18"/>
        <w:szCs w:val="18"/>
      </w:rPr>
      <w:fldChar w:fldCharType="separate"/>
    </w:r>
    <w:r>
      <w:rPr>
        <w:b/>
        <w:sz w:val="18"/>
        <w:szCs w:val="18"/>
      </w:rPr>
      <w:fldChar w:fldCharType="end"/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419100</wp:posOffset>
              </wp:positionH>
              <wp:positionV relativeFrom="paragraph">
                <wp:posOffset>12052300</wp:posOffset>
              </wp:positionV>
              <wp:extent cx="6099810" cy="56515"/>
              <wp:effectExtent l="0" t="0" r="0" b="0"/>
              <wp:wrapSquare wrapText="bothSides"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96075" y="3751725"/>
                        <a:ext cx="6099810" cy="56515"/>
                        <a:chOff x="2296075" y="3751725"/>
                        <a:chExt cx="6099850" cy="56550"/>
                      </a:xfrm>
                    </wpg:grpSpPr>
                    <wpg:grpSp>
                      <wpg:cNvPr id="44" name="Group 44"/>
                      <wpg:cNvGrpSpPr/>
                      <wpg:grpSpPr>
                        <a:xfrm>
                          <a:off x="2296095" y="3751743"/>
                          <a:ext cx="6099810" cy="56515"/>
                          <a:chOff x="0" y="0"/>
                          <a:chExt cx="60999" cy="563"/>
                        </a:xfrm>
                      </wpg:grpSpPr>
                      <wps:wsp>
                        <wps:cNvPr id="45" name="Shape 5"/>
                        <wps:cNvSpPr/>
                        <wps:spPr>
                          <a:xfrm>
                            <a:off x="0" y="0"/>
                            <a:ext cx="6097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Shape 19"/>
                        <wps:cNvSpPr/>
                        <wps:spPr>
                          <a:xfrm>
                            <a:off x="0" y="0"/>
                            <a:ext cx="60999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9937" h="38100" extrusionOk="0">
                                <a:moveTo>
                                  <a:pt x="0" y="0"/>
                                </a:moveTo>
                                <a:lnTo>
                                  <a:pt x="6099937" y="0"/>
                                </a:lnTo>
                                <a:lnTo>
                                  <a:pt x="609993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Shape 20"/>
                        <wps:cNvSpPr/>
                        <wps:spPr>
                          <a:xfrm>
                            <a:off x="0" y="472"/>
                            <a:ext cx="60999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9937" h="9144" extrusionOk="0">
                                <a:moveTo>
                                  <a:pt x="0" y="0"/>
                                </a:moveTo>
                                <a:lnTo>
                                  <a:pt x="6099937" y="0"/>
                                </a:lnTo>
                                <a:lnTo>
                                  <a:pt x="60999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3pt;margin-top:949pt;height:4.45pt;width:480.3pt;mso-wrap-distance-bottom:0pt;mso-wrap-distance-left:9pt;mso-wrap-distance-right:9pt;mso-wrap-distance-top:0pt;z-index:251659264;mso-width-relative:page;mso-height-relative:page;" coordorigin="2296075,3751725" coordsize="6099850,56550" o:gfxdata="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r6CrdtsAAAANAQAADwAAAAAAAAABACAAAAAiAAAAZHJzL2Rv&#10;d25yZXYueG1sUEsBAhQAFAAAAAgAh07iQPn+nCZUAwAA0AwAAA4AAAAAAAAAAQAgAAAAKgEAAGRy&#10;cy9lMm9Eb2MueG1sUEsFBgAAAAAGAAYAWQEAAPAGAAAAAA==&#10;">
              <o:lock v:ext="edit" aspectratio="f"/>
              <v:group id="_x0000_s1026" o:spid="_x0000_s1026" o:spt="203" style="position:absolute;left:2296095;top:3751743;height:56515;width:6099810;" coordsize="60999,56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Shape 5" o:spid="_x0000_s1026" o:spt="1" style="position:absolute;left:0;top:0;height:550;width:60975;v-text-anchor:middle;" filled="f" stroked="f" coordsize="21600,21600" o:gfxdata="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RUi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19" o:spid="_x0000_s1026" o:spt="100" style="position:absolute;left:0;top:0;height:381;width:60999;v-text-anchor:middle;" fillcolor="#622423" filled="t" stroked="f" coordsize="6099937,38100" o:gfxdata="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aHarsAAADb&#10;AAAADwAAAAAAAAABACAAAAAiAAAAZHJzL2Rvd25yZXYueG1sUEsBAhQAFAAAAAgAh07iQDMvBZ47&#10;AAAAOQAAABAAAAAAAAAAAQAgAAAACgEAAGRycy9zaGFwZXhtbC54bWxQSwUGAAAAAAYABgBbAQAA&#10;tAMAAAAA&#10;" path="m0,0l6099937,0,6099937,38100,0,38100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20" o:spid="_x0000_s1026" o:spt="100" style="position:absolute;left:0;top:472;height:91;width:60999;v-text-anchor:middle;" fillcolor="#622423" filled="t" stroked="f" coordsize="6099937,9144" o:gfxdata="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STk74A&#10;AADbAAAADwAAAAAAAAABACAAAAAiAAAAZHJzL2Rvd25yZXYueG1sUEsBAhQAFAAAAAgAh07iQDMv&#10;BZ47AAAAOQAAABAAAAAAAAAAAQAgAAAADQEAAGRycy9zaGFwZXhtbC54bWxQSwUGAAAAAAYABgBb&#10;AQAAtwMAAAAA&#10;" path="m0,0l6099937,0,6099937,9144,0,9144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708" w:firstLine="0"/>
    </w:pPr>
    <w:r>
      <w:rPr>
        <w:sz w:val="18"/>
        <w:szCs w:val="18"/>
        <w:rtl w:val="0"/>
      </w:rPr>
      <w:t xml:space="preserve">Inspection, Evaluation and Training Department                                                                                  Page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PAGE</w:instrText>
    </w:r>
    <w:r>
      <w:rPr>
        <w:b/>
        <w:sz w:val="18"/>
        <w:szCs w:val="18"/>
      </w:rPr>
      <w:fldChar w:fldCharType="separate"/>
    </w:r>
    <w:r>
      <w:rPr>
        <w:b/>
        <w:sz w:val="18"/>
        <w:szCs w:val="18"/>
      </w:rPr>
      <w:fldChar w:fldCharType="end"/>
    </w:r>
    <w:r>
      <w:rPr>
        <w:sz w:val="18"/>
        <w:szCs w:val="18"/>
        <w:rtl w:val="0"/>
      </w:rPr>
      <w:t xml:space="preserve"> of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NUMPAGES</w:instrText>
    </w:r>
    <w:r>
      <w:rPr>
        <w:b/>
        <w:sz w:val="18"/>
        <w:szCs w:val="18"/>
      </w:rPr>
      <w:fldChar w:fldCharType="separate"/>
    </w:r>
    <w:r>
      <w:rPr>
        <w:b/>
        <w:sz w:val="18"/>
        <w:szCs w:val="18"/>
      </w:rPr>
      <w:fldChar w:fldCharType="end"/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419100</wp:posOffset>
              </wp:positionH>
              <wp:positionV relativeFrom="paragraph">
                <wp:posOffset>12052300</wp:posOffset>
              </wp:positionV>
              <wp:extent cx="6099810" cy="56515"/>
              <wp:effectExtent l="0" t="0" r="0" b="0"/>
              <wp:wrapSquare wrapText="bothSides"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96075" y="3751725"/>
                        <a:ext cx="6099810" cy="56515"/>
                        <a:chOff x="2296075" y="3751725"/>
                        <a:chExt cx="6099850" cy="56550"/>
                      </a:xfrm>
                    </wpg:grpSpPr>
                    <wpg:grpSp>
                      <wpg:cNvPr id="39" name="Group 39"/>
                      <wpg:cNvGrpSpPr/>
                      <wpg:grpSpPr>
                        <a:xfrm>
                          <a:off x="2296095" y="3751743"/>
                          <a:ext cx="6099810" cy="56515"/>
                          <a:chOff x="0" y="0"/>
                          <a:chExt cx="60999" cy="563"/>
                        </a:xfrm>
                      </wpg:grpSpPr>
                      <wps:wsp>
                        <wps:cNvPr id="40" name="Shape 5"/>
                        <wps:cNvSpPr/>
                        <wps:spPr>
                          <a:xfrm>
                            <a:off x="0" y="0"/>
                            <a:ext cx="6097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Shape 38"/>
                        <wps:cNvSpPr/>
                        <wps:spPr>
                          <a:xfrm>
                            <a:off x="0" y="0"/>
                            <a:ext cx="60999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9937" h="38100" extrusionOk="0">
                                <a:moveTo>
                                  <a:pt x="0" y="0"/>
                                </a:moveTo>
                                <a:lnTo>
                                  <a:pt x="6099937" y="0"/>
                                </a:lnTo>
                                <a:lnTo>
                                  <a:pt x="609993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Shape 39"/>
                        <wps:cNvSpPr/>
                        <wps:spPr>
                          <a:xfrm>
                            <a:off x="0" y="472"/>
                            <a:ext cx="60999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9937" h="9144" extrusionOk="0">
                                <a:moveTo>
                                  <a:pt x="0" y="0"/>
                                </a:moveTo>
                                <a:lnTo>
                                  <a:pt x="6099937" y="0"/>
                                </a:lnTo>
                                <a:lnTo>
                                  <a:pt x="60999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3pt;margin-top:949pt;height:4.45pt;width:480.3pt;mso-wrap-distance-bottom:0pt;mso-wrap-distance-left:9pt;mso-wrap-distance-right:9pt;mso-wrap-distance-top:0pt;z-index:251659264;mso-width-relative:page;mso-height-relative:page;" coordorigin="2296075,3751725" coordsize="6099850,56550" o:gfxdata="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r6CrdtsAAAANAQAADwAAAAAAAAABACAAAAAiAAAAZHJzL2Rvd25yZXYu&#10;eG1sUEsBAhQAFAAAAAgAh07iQIpocoFOAwAA0AwAAA4AAAAAAAAAAQAgAAAAKgEAAGRycy9lMm9E&#10;b2MueG1sUEsFBgAAAAAGAAYAWQEAAOoGAAAAAA==&#10;">
              <o:lock v:ext="edit" aspectratio="f"/>
              <v:group id="_x0000_s1026" o:spid="_x0000_s1026" o:spt="203" style="position:absolute;left:2296095;top:3751743;height:56515;width:6099810;" coordsize="60999,56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Shape 5" o:spid="_x0000_s1026" o:spt="1" style="position:absolute;left:0;top:0;height:550;width:60975;v-text-anchor:middle;" filled="f" stroked="f" coordsize="21600,21600" o:gfxdata="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+bxs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38" o:spid="_x0000_s1026" o:spt="100" style="position:absolute;left:0;top:0;height:381;width:60999;v-text-anchor:middle;" fillcolor="#622423" filled="t" stroked="f" coordsize="6099937,38100" o:gfxdata="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fHx68AAAA&#10;2wAAAA8AAAAAAAAAAQAgAAAAIgAAAGRycy9kb3ducmV2LnhtbFBLAQIUABQAAAAIAIdO4kAzLwWe&#10;OwAAADkAAAAQAAAAAAAAAAEAIAAAAAsBAABkcnMvc2hhcGV4bWwueG1sUEsFBgAAAAAGAAYAWwEA&#10;ALUDAAAAAA==&#10;" path="m0,0l6099937,0,6099937,38100,0,38100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39" o:spid="_x0000_s1026" o:spt="100" style="position:absolute;left:0;top:472;height:91;width:60999;v-text-anchor:middle;" fillcolor="#622423" filled="t" stroked="f" coordsize="6099937,9144" o:gfxdata="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MwC74A&#10;AADbAAAADwAAAAAAAAABACAAAAAiAAAAZHJzL2Rvd25yZXYueG1sUEsBAhQAFAAAAAgAh07iQDMv&#10;BZ47AAAAOQAAABAAAAAAAAAAAQAgAAAADQEAAGRycy9zaGFwZXhtbC54bWxQSwUGAAAAAAYABgBb&#10;AQAAtwMAAAAA&#10;" path="m0,0l6099937,0,6099937,9144,0,9144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tbl>
    <w:tblPr>
      <w:tblStyle w:val="18"/>
      <w:tblW w:w="11561" w:type="dxa"/>
      <w:tblInd w:w="-445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227"/>
      <w:gridCol w:w="33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54" w:hRule="atLeast"/>
      </w:trPr>
      <w:tc>
        <w:tcPr>
          <w:tcBorders>
            <w:top w:val="nil"/>
            <w:left w:val="nil"/>
            <w:bottom w:val="single" w:color="808080" w:sz="18" w:space="0"/>
            <w:right w:val="single" w:color="808080" w:sz="18" w:space="0"/>
          </w:tcBorders>
        </w:tcPr>
        <w:p>
          <w:pPr>
            <w:spacing w:after="0" w:line="240" w:lineRule="auto"/>
            <w:ind w:left="0" w:firstLine="0"/>
            <w:jc w:val="center"/>
            <w:rPr>
              <w:color w:val="000000"/>
              <w:sz w:val="18"/>
              <w:szCs w:val="18"/>
            </w:rPr>
          </w:pPr>
          <w:bookmarkStart w:id="3" w:name="_3znysh7" w:colFirst="0" w:colLast="0"/>
          <w:bookmarkEnd w:id="3"/>
          <w:r>
            <w:rPr>
              <w:color w:val="000000"/>
              <w:sz w:val="18"/>
              <w:szCs w:val="18"/>
              <w:rtl w:val="0"/>
            </w:rPr>
            <w:t xml:space="preserve">                                          FF Centralised Examination (</w:t>
          </w:r>
          <w:r>
            <w:rPr>
              <w:sz w:val="18"/>
              <w:szCs w:val="18"/>
              <w:rtl w:val="0"/>
            </w:rPr>
            <w:t>Plain</w:t>
          </w:r>
          <w:r>
            <w:rPr>
              <w:color w:val="000000"/>
              <w:sz w:val="18"/>
              <w:szCs w:val="18"/>
              <w:rtl w:val="0"/>
            </w:rPr>
            <w:t xml:space="preserve"> Area Schools) </w:t>
          </w: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0</wp:posOffset>
                </wp:positionV>
                <wp:extent cx="269875" cy="212090"/>
                <wp:effectExtent l="0" t="0" r="0" b="0"/>
                <wp:wrapSquare wrapText="bothSides"/>
                <wp:docPr id="11" name="image1.png" descr="LOGO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.png" descr="LOGO3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75" cy="212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val="nil"/>
            <w:left w:val="single" w:color="808080" w:sz="18" w:space="0"/>
            <w:bottom w:val="single" w:color="808080" w:sz="18" w:space="0"/>
            <w:right w:val="nil"/>
          </w:tcBorders>
        </w:tcPr>
        <w:p>
          <w:pPr>
            <w:spacing w:after="0" w:line="240" w:lineRule="auto"/>
            <w:ind w:left="0" w:firstLine="0"/>
            <w:rPr>
              <w:b/>
              <w:color w:val="4F81BD"/>
              <w:sz w:val="18"/>
              <w:szCs w:val="18"/>
            </w:rPr>
          </w:pPr>
          <w:r>
            <w:rPr>
              <w:color w:val="000000"/>
              <w:sz w:val="18"/>
              <w:szCs w:val="18"/>
              <w:rtl w:val="0"/>
            </w:rPr>
            <w:t>UFAQ 2023-26</w:t>
          </w:r>
        </w:p>
      </w:tc>
    </w:tr>
  </w:tbl>
  <w:p>
    <w:pPr>
      <w:spacing w:after="0" w:line="240" w:lineRule="auto"/>
      <w:ind w:left="0" w:firstLine="0"/>
    </w:pPr>
    <w:r>
      <w:pict>
        <v:shape id="PowerPlusWaterMarkObject3" o:spid="_x0000_s2049" o:spt="136" type="#_x0000_t136" style="position:absolute;left:0pt;height:34.8pt;width:650.5pt;mso-position-horizontal:center;mso-position-horizontal-relative:margin;mso-position-vertical:center;mso-position-vertical-relative:margin;rotation:20643840f;z-index:-251657216;mso-width-relative:page;mso-height-relative:page;" fillcolor="#D8D8D8" filled="t" stroked="f" coordsize="21600,21600">
          <v:path/>
          <v:fill on="t" opacity="32768f" focussize="0,0"/>
          <v:stroke on="f"/>
          <v:imagedata o:title=""/>
          <o:lock v:ext="edit"/>
          <v:textpath on="t" fitpath="t" trim="f" xscale="f" string="FAUJI FOUNDATION EDUCATION SYSTEM" style="font-family:&amp;quot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708" w:firstLine="0"/>
    </w:pPr>
    <w:r>
      <w:pict>
        <v:shape id="PowerPlusWaterMarkObject1" o:spid="_x0000_s2051" o:spt="136" type="#_x0000_t136" style="position:absolute;left:0pt;height:34.8pt;width:644.55pt;mso-position-horizontal:center;mso-position-horizontal-relative:margin;mso-position-vertical:center;mso-position-vertical-relative:margin;rotation:20643840f;z-index:-251657216;mso-width-relative:page;mso-height-relative:page;" fillcolor="#D8D8D8" filled="t" stroked="f" coordsize="21600,21600">
          <v:path/>
          <v:fill on="t" opacity="32768f" focussize="0,0"/>
          <v:stroke on="f"/>
          <v:imagedata o:title=""/>
          <o:lock v:ext="edit"/>
          <v:textpath on="t" fitpath="t" trim="f" xscale="f" string="FAUJI FOUNDATION EDUCATION SYSTEM" style="font-family:&amp;quot;font-size:1pt;v-text-align:center;"/>
        </v:shape>
      </w:pict>
    </w:r>
    <w:r>
      <w:rPr>
        <w:rFonts w:ascii="Calibri" w:hAnsi="Calibri" w:eastAsia="Calibri" w:cs="Calibri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278130</wp:posOffset>
              </wp:positionH>
              <wp:positionV relativeFrom="page">
                <wp:posOffset>283845</wp:posOffset>
              </wp:positionV>
              <wp:extent cx="7176770" cy="325755"/>
              <wp:effectExtent l="0" t="0" r="0" b="0"/>
              <wp:wrapSquare wrapText="bothSides"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757600" y="3617100"/>
                        <a:ext cx="7176770" cy="325755"/>
                        <a:chOff x="1757600" y="3617100"/>
                        <a:chExt cx="7422100" cy="338500"/>
                      </a:xfrm>
                    </wpg:grpSpPr>
                    <wpg:grpSp>
                      <wpg:cNvPr id="24" name="Group 24"/>
                      <wpg:cNvGrpSpPr/>
                      <wpg:grpSpPr>
                        <a:xfrm>
                          <a:off x="1757615" y="3617123"/>
                          <a:ext cx="7422069" cy="338457"/>
                          <a:chOff x="0" y="0"/>
                          <a:chExt cx="74221" cy="3384"/>
                        </a:xfrm>
                      </wpg:grpSpPr>
                      <wps:wsp>
                        <wps:cNvPr id="25" name="Shape 5"/>
                        <wps:cNvSpPr/>
                        <wps:spPr>
                          <a:xfrm>
                            <a:off x="0" y="0"/>
                            <a:ext cx="71750" cy="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Shape 23"/>
                        <wps:cNvSpPr/>
                        <wps:spPr>
                          <a:xfrm>
                            <a:off x="17703" y="1689"/>
                            <a:ext cx="3135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>FF Centralised Examination and Assessment (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7" name="Shape 24"/>
                        <wps:cNvSpPr/>
                        <wps:spPr>
                          <a:xfrm>
                            <a:off x="41301" y="1689"/>
                            <a:ext cx="378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Plain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8" name="Shape 25"/>
                        <wps:cNvSpPr/>
                        <wps:spPr>
                          <a:xfrm>
                            <a:off x="44151" y="1689"/>
                            <a:ext cx="9539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>Area Schools)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9" name="Shape 26"/>
                        <wps:cNvSpPr/>
                        <wps:spPr>
                          <a:xfrm>
                            <a:off x="51329" y="1689"/>
                            <a:ext cx="42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0" name="Shape 27"/>
                        <wps:cNvSpPr/>
                        <wps:spPr>
                          <a:xfrm>
                            <a:off x="51634" y="1689"/>
                            <a:ext cx="42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1" name="Shape 28"/>
                        <wps:cNvSpPr/>
                        <wps:spPr>
                          <a:xfrm>
                            <a:off x="52685" y="1689"/>
                            <a:ext cx="21536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>Year of Managing Change 2018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2" name="Shape 29"/>
                        <wps:cNvSpPr/>
                        <wps:spPr>
                          <a:xfrm>
                            <a:off x="68905" y="1689"/>
                            <a:ext cx="42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3" name="Shape 30"/>
                        <wps:cNvSpPr/>
                        <wps:spPr>
                          <a:xfrm>
                            <a:off x="2537" y="2983"/>
                            <a:ext cx="49325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2553" h="27432" extrusionOk="0">
                                <a:moveTo>
                                  <a:pt x="0" y="0"/>
                                </a:moveTo>
                                <a:lnTo>
                                  <a:pt x="4932553" y="0"/>
                                </a:lnTo>
                                <a:lnTo>
                                  <a:pt x="49325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Shape 31"/>
                        <wps:cNvSpPr/>
                        <wps:spPr>
                          <a:xfrm>
                            <a:off x="51862" y="1657"/>
                            <a:ext cx="275" cy="1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132588" extrusionOk="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Shape 32"/>
                        <wps:cNvSpPr/>
                        <wps:spPr>
                          <a:xfrm>
                            <a:off x="51862" y="2983"/>
                            <a:ext cx="275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 extrusionOk="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Shape 33"/>
                        <wps:cNvSpPr/>
                        <wps:spPr>
                          <a:xfrm>
                            <a:off x="52137" y="2983"/>
                            <a:ext cx="19631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166" h="27432" extrusionOk="0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Shape 3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" cy="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1.9pt;margin-top:22.35pt;height:25.65pt;width:565.1pt;mso-position-horizontal-relative:page;mso-position-vertical-relative:page;mso-wrap-distance-bottom:0pt;mso-wrap-distance-left:9pt;mso-wrap-distance-right:9pt;mso-wrap-distance-top:0pt;z-index:251659264;mso-width-relative:page;mso-height-relative:page;" coordorigin="1757600,3617100" coordsize="7422100,338500" o:gfxdata="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">
              <o:lock v:ext="edit" aspectratio="f"/>
              <v:group id="_x0000_s1026" o:spid="_x0000_s1026" o:spt="203" style="position:absolute;left:1757615;top:3617123;height:338457;width:7422069;" coordsize="74221,338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rect id="Shape 5" o:spid="_x0000_s1026" o:spt="1" style="position:absolute;left:0;top:0;height:3250;width:71750;v-text-anchor:middle;" filled="f" stroked="f" coordsize="21600,21600" o:gfxdata="UEsDBAoAAAAAAIdO4kAAAAAAAAAAAAAAAAAEAAAAZHJzL1BLAwQUAAAACACHTuJAlk63ibwAAADb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2Qv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Ot4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Shape 23" o:spid="_x0000_s1026" o:spt="1" style="position:absolute;left:17703;top:1689;height:1695;width:31350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>FF Centralised Examination and Assessment (</w:t>
                        </w:r>
                      </w:p>
                    </w:txbxContent>
                  </v:textbox>
                </v:rect>
                <v:rect id="Shape 24" o:spid="_x0000_s1026" o:spt="1" style="position:absolute;left:41301;top:1689;height:1695;width:3782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 xml:space="preserve">Plain </w:t>
                        </w:r>
                      </w:p>
                    </w:txbxContent>
                  </v:textbox>
                </v:rect>
                <v:rect id="Shape 25" o:spid="_x0000_s1026" o:spt="1" style="position:absolute;left:44151;top:1689;height:1695;width:9539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>Area Schools)</w:t>
                        </w:r>
                      </w:p>
                    </w:txbxContent>
                  </v:textbox>
                </v:rect>
                <v:rect id="Shape 26" o:spid="_x0000_s1026" o:spt="1" style="position:absolute;left:51329;top:1689;height:1695;width:422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Shape 27" o:spid="_x0000_s1026" o:spt="1" style="position:absolute;left:51634;top:1689;height:1695;width:422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Shape 28" o:spid="_x0000_s1026" o:spt="1" style="position:absolute;left:52685;top:1689;height:1695;width:21536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>Year of Managing Change 2018</w:t>
                        </w:r>
                      </w:p>
                    </w:txbxContent>
                  </v:textbox>
                </v:rect>
                <v:rect id="Shape 29" o:spid="_x0000_s1026" o:spt="1" style="position:absolute;left:68905;top:1689;height:1695;width:422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30" o:spid="_x0000_s1026" o:spt="100" style="position:absolute;left:2537;top:2983;height:274;width:49325;v-text-anchor:middle;" fillcolor="#808080" filled="t" stroked="f" coordsize="4932553,27432" o:gfxdata="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we1e8AAAA&#10;2wAAAA8AAAAAAAAAAQAgAAAAIgAAAGRycy9kb3ducmV2LnhtbFBLAQIUABQAAAAIAIdO4kAzLwWe&#10;OwAAADkAAAAQAAAAAAAAAAEAIAAAAAsBAABkcnMvc2hhcGV4bWwueG1sUEsFBgAAAAAGAAYAWwEA&#10;ALUDAAAAAA==&#10;" path="m0,0l4932553,0,4932553,27432,0,27432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31" o:spid="_x0000_s1026" o:spt="100" style="position:absolute;left:51862;top:1657;height:1326;width:275;v-text-anchor:middle;" fillcolor="#808080" filled="t" stroked="f" coordsize="27432,132588" o:gfxdata="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W+ZG8AAAA&#10;2wAAAA8AAAAAAAAAAQAgAAAAIgAAAGRycy9kb3ducmV2LnhtbFBLAQIUABQAAAAIAIdO4kAzLwWe&#10;OwAAADkAAAAQAAAAAAAAAAEAIAAAAAsBAABkcnMvc2hhcGV4bWwueG1sUEsFBgAAAAAGAAYAWwEA&#10;ALUDAAAAAA==&#10;" path="m0,0l27432,0,27432,132588,0,132588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32" o:spid="_x0000_s1026" o:spt="100" style="position:absolute;left:51862;top:2983;height:274;width:275;v-text-anchor:middle;" fillcolor="#808080" filled="t" stroked="f" coordsize="27432,27432" o:gfxdata="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BAsq/&#10;AAAA2wAAAA8AAAAAAAAAAQAgAAAAIgAAAGRycy9kb3ducmV2LnhtbFBLAQIUABQAAAAIAIdO4kAz&#10;LwWeOwAAADkAAAAQAAAAAAAAAAEAIAAAAA4BAABkcnMvc2hhcGV4bWwueG1sUEsFBgAAAAAGAAYA&#10;WwEAALgDAAAAAA==&#10;" path="m0,0l27432,0,27432,27432,0,27432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33" o:spid="_x0000_s1026" o:spt="100" style="position:absolute;left:52137;top:2983;height:274;width:19631;v-text-anchor:middle;" fillcolor="#808080" filled="t" stroked="f" coordsize="1963166,27432" o:gfxdata="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4/0W/&#10;AAAA2wAAAA8AAAAAAAAAAQAgAAAAIgAAAGRycy9kb3ducmV2LnhtbFBLAQIUABQAAAAIAIdO4kAz&#10;LwWeOwAAADkAAAAQAAAAAAAAAAEAIAAAAA4BAABkcnMvc2hhcGV4bWwueG1sUEsFBgAAAAAGAAYA&#10;WwEAALgDAAAAAA==&#10;" path="m0,0l1963166,0,1963166,27432,0,27432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34" o:spid="_x0000_s1026" o:spt="75" type="#_x0000_t75" style="position:absolute;left:0;top:0;height:3139;width:3139;" filled="f" o:preferrelative="f" stroked="f" coordsize="21600,21600" o:gfxdata="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V7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" o:title=""/>
                  <o:lock v:ext="edit" aspectratio="f"/>
                </v:shape>
              </v:group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708" w:firstLine="0"/>
    </w:pPr>
    <w:r>
      <w:pict>
        <v:shape id="PowerPlusWaterMarkObject2" o:spid="_x0000_s2050" o:spt="136" type="#_x0000_t136" style="position:absolute;left:0pt;height:34.8pt;width:644.55pt;mso-position-horizontal:center;mso-position-horizontal-relative:margin;mso-position-vertical:center;mso-position-vertical-relative:margin;rotation:20643840f;z-index:-251657216;mso-width-relative:page;mso-height-relative:page;" fillcolor="#D8D8D8" filled="t" stroked="f" coordsize="21600,21600">
          <v:path/>
          <v:fill on="t" opacity="32768f" focussize="0,0"/>
          <v:stroke on="f"/>
          <v:imagedata o:title=""/>
          <o:lock v:ext="edit"/>
          <v:textpath on="t" fitpath="t" trim="f" xscale="f" string="FAUJI FOUNDATION EDUCATION SYSTEM" style="font-family:&amp;quot;font-size:1pt;v-text-align:center;"/>
        </v:shape>
      </w:pict>
    </w:r>
    <w:r>
      <w:rPr>
        <w:rFonts w:ascii="Calibri" w:hAnsi="Calibri" w:eastAsia="Calibri" w:cs="Calibri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278130</wp:posOffset>
              </wp:positionH>
              <wp:positionV relativeFrom="page">
                <wp:posOffset>283845</wp:posOffset>
              </wp:positionV>
              <wp:extent cx="7176770" cy="325755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757600" y="3617100"/>
                        <a:ext cx="7176770" cy="325755"/>
                        <a:chOff x="1757600" y="3617100"/>
                        <a:chExt cx="7422100" cy="33850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1757615" y="3617123"/>
                          <a:ext cx="7422069" cy="338457"/>
                          <a:chOff x="0" y="0"/>
                          <a:chExt cx="74221" cy="3384"/>
                        </a:xfrm>
                      </wpg:grpSpPr>
                      <wps:wsp>
                        <wps:cNvPr id="6" name="Shape 5"/>
                        <wps:cNvSpPr/>
                        <wps:spPr>
                          <a:xfrm>
                            <a:off x="0" y="0"/>
                            <a:ext cx="71750" cy="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hape 6"/>
                        <wps:cNvSpPr/>
                        <wps:spPr>
                          <a:xfrm>
                            <a:off x="17703" y="1689"/>
                            <a:ext cx="3135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>FF Centralised Examination and Assessment (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2" name="Shape 7"/>
                        <wps:cNvSpPr/>
                        <wps:spPr>
                          <a:xfrm>
                            <a:off x="41301" y="1689"/>
                            <a:ext cx="378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Plain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3" name="Shape 8"/>
                        <wps:cNvSpPr/>
                        <wps:spPr>
                          <a:xfrm>
                            <a:off x="44151" y="1689"/>
                            <a:ext cx="9539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>Area Schools)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" name="Shape 9"/>
                        <wps:cNvSpPr/>
                        <wps:spPr>
                          <a:xfrm>
                            <a:off x="51329" y="1689"/>
                            <a:ext cx="42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5" name="Shape 10"/>
                        <wps:cNvSpPr/>
                        <wps:spPr>
                          <a:xfrm>
                            <a:off x="51634" y="1689"/>
                            <a:ext cx="42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6" name="Shape 11"/>
                        <wps:cNvSpPr/>
                        <wps:spPr>
                          <a:xfrm>
                            <a:off x="52685" y="1689"/>
                            <a:ext cx="21536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>Year of Managing Change 2018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7" name="Shape 12"/>
                        <wps:cNvSpPr/>
                        <wps:spPr>
                          <a:xfrm>
                            <a:off x="68905" y="1689"/>
                            <a:ext cx="422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8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8" name="Shape 13"/>
                        <wps:cNvSpPr/>
                        <wps:spPr>
                          <a:xfrm>
                            <a:off x="2537" y="2983"/>
                            <a:ext cx="49325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2553" h="27432" extrusionOk="0">
                                <a:moveTo>
                                  <a:pt x="0" y="0"/>
                                </a:moveTo>
                                <a:lnTo>
                                  <a:pt x="4932553" y="0"/>
                                </a:lnTo>
                                <a:lnTo>
                                  <a:pt x="49325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Shape 14"/>
                        <wps:cNvSpPr/>
                        <wps:spPr>
                          <a:xfrm>
                            <a:off x="51862" y="1657"/>
                            <a:ext cx="275" cy="1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132588" extrusionOk="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hape 15"/>
                        <wps:cNvSpPr/>
                        <wps:spPr>
                          <a:xfrm>
                            <a:off x="51862" y="2983"/>
                            <a:ext cx="275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 extrusionOk="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Shape 16"/>
                        <wps:cNvSpPr/>
                        <wps:spPr>
                          <a:xfrm>
                            <a:off x="52137" y="2983"/>
                            <a:ext cx="19631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166" h="27432" extrusionOk="0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Shape 17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" cy="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1.9pt;margin-top:22.35pt;height:25.65pt;width:565.1pt;mso-position-horizontal-relative:page;mso-position-vertical-relative:page;mso-wrap-distance-bottom:0pt;mso-wrap-distance-left:9pt;mso-wrap-distance-right:9pt;mso-wrap-distance-top:0pt;z-index:251659264;mso-width-relative:page;mso-height-relative:page;" coordorigin="1757600,3617100" coordsize="7422100,338500" o:gfxdata="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">
              <o:lock v:ext="edit" aspectratio="f"/>
              <v:group id="_x0000_s1026" o:spid="_x0000_s1026" o:spt="203" style="position:absolute;left:1757615;top:3617123;height:338457;width:7422069;" coordsize="74221,338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rect id="Shape 5" o:spid="_x0000_s1026" o:spt="1" style="position:absolute;left:0;top:0;height:3250;width:71750;v-text-anchor:middle;" filled="f" stroked="f" coordsize="21600,21600" o:gfxdata="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TWC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Shape 6" o:spid="_x0000_s1026" o:spt="1" style="position:absolute;left:17703;top:1689;height:1695;width:31350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>FF Centralised Examination and Assessment (</w:t>
                        </w:r>
                      </w:p>
                    </w:txbxContent>
                  </v:textbox>
                </v:rect>
                <v:rect id="Shape 7" o:spid="_x0000_s1026" o:spt="1" style="position:absolute;left:41301;top:1689;height:1695;width:3782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 xml:space="preserve">Plain </w:t>
                        </w:r>
                      </w:p>
                    </w:txbxContent>
                  </v:textbox>
                </v:rect>
                <v:rect id="Shape 8" o:spid="_x0000_s1026" o:spt="1" style="position:absolute;left:44151;top:1689;height:1695;width:9539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>Area Schools)</w:t>
                        </w:r>
                      </w:p>
                    </w:txbxContent>
                  </v:textbox>
                </v:rect>
                <v:rect id="Shape 9" o:spid="_x0000_s1026" o:spt="1" style="position:absolute;left:51329;top:1689;height:1695;width:422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Shape 10" o:spid="_x0000_s1026" o:spt="1" style="position:absolute;left:51634;top:1689;height:1695;width:422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Shape 11" o:spid="_x0000_s1026" o:spt="1" style="position:absolute;left:52685;top:1689;height:1695;width:21536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>Year of Managing Change 2018</w:t>
                        </w:r>
                      </w:p>
                    </w:txbxContent>
                  </v:textbox>
                </v:rect>
                <v:rect id="Shape 12" o:spid="_x0000_s1026" o:spt="1" style="position:absolute;left:68905;top:1689;height:1695;width:422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8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13" o:spid="_x0000_s1026" o:spt="100" style="position:absolute;left:2537;top:2983;height:274;width:49325;v-text-anchor:middle;" fillcolor="#808080" filled="t" stroked="f" coordsize="4932553,27432" o:gfxdata="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IbVGvQAA&#10;ANsAAAAPAAAAAAAAAAEAIAAAACIAAABkcnMvZG93bnJldi54bWxQSwECFAAUAAAACACHTuJAMy8F&#10;njsAAAA5AAAAEAAAAAAAAAABACAAAAAMAQAAZHJzL3NoYXBleG1sLnhtbFBLBQYAAAAABgAGAFsB&#10;AAC2AwAAAAA=&#10;" path="m0,0l4932553,0,4932553,27432,0,27432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14" o:spid="_x0000_s1026" o:spt="100" style="position:absolute;left:51862;top:1657;height:1326;width:275;v-text-anchor:middle;" fillcolor="#808080" filled="t" stroked="f" coordsize="27432,132588" o:gfxdata="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IKb7sAAADb&#10;AAAADwAAAAAAAAABACAAAAAiAAAAZHJzL2Rvd25yZXYueG1sUEsBAhQAFAAAAAgAh07iQDMvBZ47&#10;AAAAOQAAABAAAAAAAAAAAQAgAAAACgEAAGRycy9zaGFwZXhtbC54bWxQSwUGAAAAAAYABgBbAQAA&#10;tAMAAAAA&#10;" path="m0,0l27432,0,27432,132588,0,132588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15" o:spid="_x0000_s1026" o:spt="100" style="position:absolute;left:51862;top:2983;height:274;width:275;v-text-anchor:middle;" fillcolor="#808080" filled="t" stroked="f" coordsize="27432,27432" o:gfxdata="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rzePugAAANsA&#10;AAAPAAAAAAAAAAEAIAAAACIAAABkcnMvZG93bnJldi54bWxQSwECFAAUAAAACACHTuJAMy8FnjsA&#10;AAA5AAAAEAAAAAAAAAABACAAAAAJAQAAZHJzL3NoYXBleG1sLnhtbFBLBQYAAAAABgAGAFsBAACz&#10;AwAAAAA=&#10;" path="m0,0l27432,0,27432,27432,0,27432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16" o:spid="_x0000_s1026" o:spt="100" style="position:absolute;left:52137;top:2983;height:274;width:19631;v-text-anchor:middle;" fillcolor="#808080" filled="t" stroked="f" coordsize="1963166,27432" o:gfxdata="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I8ey8AAAA&#10;2wAAAA8AAAAAAAAAAQAgAAAAIgAAAGRycy9kb3ducmV2LnhtbFBLAQIUABQAAAAIAIdO4kAzLwWe&#10;OwAAADkAAAAQAAAAAAAAAAEAIAAAAAsBAABkcnMvc2hhcGV4bWwueG1sUEsFBgAAAAAGAAYAWwEA&#10;ALUDAAAAAA==&#10;" path="m0,0l1963166,0,1963166,27432,0,27432,0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17" o:spid="_x0000_s1026" o:spt="75" type="#_x0000_t75" style="position:absolute;left:0;top:0;height:3139;width:3139;" filled="f" o:preferrelative="f" stroked="f" coordsize="21600,21600" o:gfxdata="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tO1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" o:title=""/>
                  <o:lock v:ext="edit" aspectratio="f"/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Roman"/>
      <w:lvlText w:val="%1."/>
      <w:lvlJc w:val="right"/>
      <w:pPr>
        <w:ind w:left="797" w:hanging="360"/>
      </w:pPr>
    </w:lvl>
    <w:lvl w:ilvl="1" w:tentative="0">
      <w:start w:val="1"/>
      <w:numFmt w:val="lowerLetter"/>
      <w:lvlText w:val="%2."/>
      <w:lvlJc w:val="left"/>
      <w:pPr>
        <w:ind w:left="1517" w:hanging="360"/>
      </w:pPr>
    </w:lvl>
    <w:lvl w:ilvl="2" w:tentative="0">
      <w:start w:val="1"/>
      <w:numFmt w:val="lowerRoman"/>
      <w:lvlText w:val="%3."/>
      <w:lvlJc w:val="right"/>
      <w:pPr>
        <w:ind w:left="2237" w:hanging="180"/>
      </w:pPr>
    </w:lvl>
    <w:lvl w:ilvl="3" w:tentative="0">
      <w:start w:val="1"/>
      <w:numFmt w:val="decimal"/>
      <w:lvlText w:val="%4."/>
      <w:lvlJc w:val="left"/>
      <w:pPr>
        <w:ind w:left="2957" w:hanging="360"/>
      </w:pPr>
    </w:lvl>
    <w:lvl w:ilvl="4" w:tentative="0">
      <w:start w:val="1"/>
      <w:numFmt w:val="lowerLetter"/>
      <w:lvlText w:val="%5."/>
      <w:lvlJc w:val="left"/>
      <w:pPr>
        <w:ind w:left="3677" w:hanging="360"/>
      </w:pPr>
    </w:lvl>
    <w:lvl w:ilvl="5" w:tentative="0">
      <w:start w:val="1"/>
      <w:numFmt w:val="lowerRoman"/>
      <w:lvlText w:val="%6."/>
      <w:lvlJc w:val="right"/>
      <w:pPr>
        <w:ind w:left="4397" w:hanging="180"/>
      </w:pPr>
    </w:lvl>
    <w:lvl w:ilvl="6" w:tentative="0">
      <w:start w:val="1"/>
      <w:numFmt w:val="decimal"/>
      <w:lvlText w:val="%7."/>
      <w:lvlJc w:val="left"/>
      <w:pPr>
        <w:ind w:left="5117" w:hanging="360"/>
      </w:pPr>
    </w:lvl>
    <w:lvl w:ilvl="7" w:tentative="0">
      <w:start w:val="1"/>
      <w:numFmt w:val="lowerLetter"/>
      <w:lvlText w:val="%8."/>
      <w:lvlJc w:val="left"/>
      <w:pPr>
        <w:ind w:left="5837" w:hanging="360"/>
      </w:pPr>
    </w:lvl>
    <w:lvl w:ilvl="8" w:tentative="0">
      <w:start w:val="1"/>
      <w:numFmt w:val="lowerRoman"/>
      <w:lvlText w:val="%9."/>
      <w:lvlJc w:val="right"/>
      <w:pPr>
        <w:ind w:left="6557" w:hanging="18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1608" w:hanging="360"/>
      </w:pPr>
    </w:lvl>
    <w:lvl w:ilvl="1" w:tentative="0">
      <w:start w:val="1"/>
      <w:numFmt w:val="lowerLetter"/>
      <w:lvlText w:val="%2."/>
      <w:lvlJc w:val="left"/>
      <w:pPr>
        <w:ind w:left="2328" w:hanging="360"/>
      </w:pPr>
    </w:lvl>
    <w:lvl w:ilvl="2" w:tentative="0">
      <w:start w:val="1"/>
      <w:numFmt w:val="lowerRoman"/>
      <w:lvlText w:val="%3."/>
      <w:lvlJc w:val="right"/>
      <w:pPr>
        <w:ind w:left="3048" w:hanging="180"/>
      </w:pPr>
    </w:lvl>
    <w:lvl w:ilvl="3" w:tentative="0">
      <w:start w:val="1"/>
      <w:numFmt w:val="decimal"/>
      <w:lvlText w:val="%4."/>
      <w:lvlJc w:val="left"/>
      <w:pPr>
        <w:ind w:left="3768" w:hanging="360"/>
      </w:pPr>
    </w:lvl>
    <w:lvl w:ilvl="4" w:tentative="0">
      <w:start w:val="1"/>
      <w:numFmt w:val="lowerLetter"/>
      <w:lvlText w:val="%5."/>
      <w:lvlJc w:val="left"/>
      <w:pPr>
        <w:ind w:left="4488" w:hanging="360"/>
      </w:pPr>
    </w:lvl>
    <w:lvl w:ilvl="5" w:tentative="0">
      <w:start w:val="1"/>
      <w:numFmt w:val="lowerRoman"/>
      <w:lvlText w:val="%6."/>
      <w:lvlJc w:val="right"/>
      <w:pPr>
        <w:ind w:left="5208" w:hanging="180"/>
      </w:pPr>
    </w:lvl>
    <w:lvl w:ilvl="6" w:tentative="0">
      <w:start w:val="1"/>
      <w:numFmt w:val="decimal"/>
      <w:lvlText w:val="%7."/>
      <w:lvlJc w:val="left"/>
      <w:pPr>
        <w:ind w:left="5928" w:hanging="360"/>
      </w:pPr>
    </w:lvl>
    <w:lvl w:ilvl="7" w:tentative="0">
      <w:start w:val="1"/>
      <w:numFmt w:val="lowerLetter"/>
      <w:lvlText w:val="%8."/>
      <w:lvlJc w:val="left"/>
      <w:pPr>
        <w:ind w:left="6648" w:hanging="360"/>
      </w:pPr>
    </w:lvl>
    <w:lvl w:ilvl="8" w:tentative="0">
      <w:start w:val="1"/>
      <w:numFmt w:val="lowerRoman"/>
      <w:lvlText w:val="%9."/>
      <w:lvlJc w:val="right"/>
      <w:pPr>
        <w:ind w:left="7368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608" w:hanging="360"/>
      </w:pPr>
    </w:lvl>
    <w:lvl w:ilvl="1" w:tentative="0">
      <w:start w:val="1"/>
      <w:numFmt w:val="lowerLetter"/>
      <w:lvlText w:val="%2."/>
      <w:lvlJc w:val="left"/>
      <w:pPr>
        <w:ind w:left="2328" w:hanging="360"/>
      </w:pPr>
    </w:lvl>
    <w:lvl w:ilvl="2" w:tentative="0">
      <w:start w:val="1"/>
      <w:numFmt w:val="lowerRoman"/>
      <w:lvlText w:val="%3."/>
      <w:lvlJc w:val="right"/>
      <w:pPr>
        <w:ind w:left="3048" w:hanging="180"/>
      </w:pPr>
    </w:lvl>
    <w:lvl w:ilvl="3" w:tentative="0">
      <w:start w:val="1"/>
      <w:numFmt w:val="decimal"/>
      <w:lvlText w:val="%4."/>
      <w:lvlJc w:val="left"/>
      <w:pPr>
        <w:ind w:left="3768" w:hanging="360"/>
      </w:pPr>
    </w:lvl>
    <w:lvl w:ilvl="4" w:tentative="0">
      <w:start w:val="1"/>
      <w:numFmt w:val="lowerLetter"/>
      <w:lvlText w:val="%5."/>
      <w:lvlJc w:val="left"/>
      <w:pPr>
        <w:ind w:left="4488" w:hanging="360"/>
      </w:pPr>
    </w:lvl>
    <w:lvl w:ilvl="5" w:tentative="0">
      <w:start w:val="1"/>
      <w:numFmt w:val="lowerRoman"/>
      <w:lvlText w:val="%6."/>
      <w:lvlJc w:val="right"/>
      <w:pPr>
        <w:ind w:left="5208" w:hanging="180"/>
      </w:pPr>
    </w:lvl>
    <w:lvl w:ilvl="6" w:tentative="0">
      <w:start w:val="1"/>
      <w:numFmt w:val="decimal"/>
      <w:lvlText w:val="%7."/>
      <w:lvlJc w:val="left"/>
      <w:pPr>
        <w:ind w:left="5928" w:hanging="360"/>
      </w:pPr>
    </w:lvl>
    <w:lvl w:ilvl="7" w:tentative="0">
      <w:start w:val="1"/>
      <w:numFmt w:val="lowerLetter"/>
      <w:lvlText w:val="%8."/>
      <w:lvlJc w:val="left"/>
      <w:pPr>
        <w:ind w:left="6648" w:hanging="360"/>
      </w:pPr>
    </w:lvl>
    <w:lvl w:ilvl="8" w:tentative="0">
      <w:start w:val="1"/>
      <w:numFmt w:val="lowerRoman"/>
      <w:lvlText w:val="%9."/>
      <w:lvlJc w:val="right"/>
      <w:pPr>
        <w:ind w:left="7368" w:hanging="18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lowerRoman"/>
      <w:lvlText w:val="%1."/>
      <w:lvlJc w:val="righ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9858" w:hanging="360"/>
      </w:pPr>
    </w:lvl>
    <w:lvl w:ilvl="1" w:tentative="0">
      <w:start w:val="1"/>
      <w:numFmt w:val="lowerLetter"/>
      <w:lvlText w:val="%2."/>
      <w:lvlJc w:val="left"/>
      <w:pPr>
        <w:ind w:left="1356" w:hanging="360"/>
      </w:pPr>
    </w:lvl>
    <w:lvl w:ilvl="2" w:tentative="0">
      <w:start w:val="1"/>
      <w:numFmt w:val="lowerRoman"/>
      <w:lvlText w:val="%3."/>
      <w:lvlJc w:val="right"/>
      <w:pPr>
        <w:ind w:left="2076" w:hanging="180"/>
      </w:pPr>
    </w:lvl>
    <w:lvl w:ilvl="3" w:tentative="0">
      <w:start w:val="1"/>
      <w:numFmt w:val="decimal"/>
      <w:lvlText w:val="%4."/>
      <w:lvlJc w:val="left"/>
      <w:pPr>
        <w:ind w:left="2796" w:hanging="360"/>
      </w:pPr>
    </w:lvl>
    <w:lvl w:ilvl="4" w:tentative="0">
      <w:start w:val="1"/>
      <w:numFmt w:val="lowerLetter"/>
      <w:lvlText w:val="%5."/>
      <w:lvlJc w:val="left"/>
      <w:pPr>
        <w:ind w:left="3516" w:hanging="360"/>
      </w:pPr>
    </w:lvl>
    <w:lvl w:ilvl="5" w:tentative="0">
      <w:start w:val="1"/>
      <w:numFmt w:val="lowerRoman"/>
      <w:lvlText w:val="%6."/>
      <w:lvlJc w:val="right"/>
      <w:pPr>
        <w:ind w:left="4236" w:hanging="180"/>
      </w:pPr>
    </w:lvl>
    <w:lvl w:ilvl="6" w:tentative="0">
      <w:start w:val="1"/>
      <w:numFmt w:val="decimal"/>
      <w:lvlText w:val="%7."/>
      <w:lvlJc w:val="left"/>
      <w:pPr>
        <w:ind w:left="4956" w:hanging="360"/>
      </w:pPr>
    </w:lvl>
    <w:lvl w:ilvl="7" w:tentative="0">
      <w:start w:val="1"/>
      <w:numFmt w:val="lowerLetter"/>
      <w:lvlText w:val="%8."/>
      <w:lvlJc w:val="left"/>
      <w:pPr>
        <w:ind w:left="5676" w:hanging="360"/>
      </w:pPr>
    </w:lvl>
    <w:lvl w:ilvl="8" w:tentative="0">
      <w:start w:val="1"/>
      <w:numFmt w:val="lowerRoman"/>
      <w:lvlText w:val="%9."/>
      <w:lvlJc w:val="right"/>
      <w:pPr>
        <w:ind w:left="6396" w:hanging="180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1608" w:hanging="360"/>
      </w:pPr>
    </w:lvl>
    <w:lvl w:ilvl="1" w:tentative="0">
      <w:start w:val="1"/>
      <w:numFmt w:val="lowerLetter"/>
      <w:lvlText w:val="%2."/>
      <w:lvlJc w:val="left"/>
      <w:pPr>
        <w:ind w:left="2328" w:hanging="360"/>
      </w:pPr>
    </w:lvl>
    <w:lvl w:ilvl="2" w:tentative="0">
      <w:start w:val="1"/>
      <w:numFmt w:val="lowerRoman"/>
      <w:lvlText w:val="%3."/>
      <w:lvlJc w:val="right"/>
      <w:pPr>
        <w:ind w:left="3048" w:hanging="180"/>
      </w:pPr>
    </w:lvl>
    <w:lvl w:ilvl="3" w:tentative="0">
      <w:start w:val="1"/>
      <w:numFmt w:val="decimal"/>
      <w:lvlText w:val="%4."/>
      <w:lvlJc w:val="left"/>
      <w:pPr>
        <w:ind w:left="3768" w:hanging="360"/>
      </w:pPr>
    </w:lvl>
    <w:lvl w:ilvl="4" w:tentative="0">
      <w:start w:val="1"/>
      <w:numFmt w:val="lowerLetter"/>
      <w:lvlText w:val="%5."/>
      <w:lvlJc w:val="left"/>
      <w:pPr>
        <w:ind w:left="4488" w:hanging="360"/>
      </w:pPr>
    </w:lvl>
    <w:lvl w:ilvl="5" w:tentative="0">
      <w:start w:val="1"/>
      <w:numFmt w:val="lowerRoman"/>
      <w:lvlText w:val="%6."/>
      <w:lvlJc w:val="right"/>
      <w:pPr>
        <w:ind w:left="5208" w:hanging="180"/>
      </w:pPr>
    </w:lvl>
    <w:lvl w:ilvl="6" w:tentative="0">
      <w:start w:val="1"/>
      <w:numFmt w:val="decimal"/>
      <w:lvlText w:val="%7."/>
      <w:lvlJc w:val="left"/>
      <w:pPr>
        <w:ind w:left="5928" w:hanging="360"/>
      </w:pPr>
    </w:lvl>
    <w:lvl w:ilvl="7" w:tentative="0">
      <w:start w:val="1"/>
      <w:numFmt w:val="lowerLetter"/>
      <w:lvlText w:val="%8."/>
      <w:lvlJc w:val="left"/>
      <w:pPr>
        <w:ind w:left="6648" w:hanging="360"/>
      </w:pPr>
    </w:lvl>
    <w:lvl w:ilvl="8" w:tentative="0">
      <w:start w:val="1"/>
      <w:numFmt w:val="lowerRoman"/>
      <w:lvlText w:val="%9."/>
      <w:lvlJc w:val="right"/>
      <w:pPr>
        <w:ind w:left="7368" w:hanging="18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1608" w:hanging="360"/>
      </w:pPr>
    </w:lvl>
    <w:lvl w:ilvl="1" w:tentative="0">
      <w:start w:val="1"/>
      <w:numFmt w:val="lowerLetter"/>
      <w:lvlText w:val="%2."/>
      <w:lvlJc w:val="left"/>
      <w:pPr>
        <w:ind w:left="2328" w:hanging="360"/>
      </w:pPr>
    </w:lvl>
    <w:lvl w:ilvl="2" w:tentative="0">
      <w:start w:val="1"/>
      <w:numFmt w:val="lowerRoman"/>
      <w:lvlText w:val="%3."/>
      <w:lvlJc w:val="right"/>
      <w:pPr>
        <w:ind w:left="3048" w:hanging="180"/>
      </w:pPr>
    </w:lvl>
    <w:lvl w:ilvl="3" w:tentative="0">
      <w:start w:val="1"/>
      <w:numFmt w:val="decimal"/>
      <w:lvlText w:val="%4."/>
      <w:lvlJc w:val="left"/>
      <w:pPr>
        <w:ind w:left="3768" w:hanging="360"/>
      </w:pPr>
    </w:lvl>
    <w:lvl w:ilvl="4" w:tentative="0">
      <w:start w:val="1"/>
      <w:numFmt w:val="lowerLetter"/>
      <w:lvlText w:val="%5."/>
      <w:lvlJc w:val="left"/>
      <w:pPr>
        <w:ind w:left="4488" w:hanging="360"/>
      </w:pPr>
    </w:lvl>
    <w:lvl w:ilvl="5" w:tentative="0">
      <w:start w:val="1"/>
      <w:numFmt w:val="lowerRoman"/>
      <w:lvlText w:val="%6."/>
      <w:lvlJc w:val="right"/>
      <w:pPr>
        <w:ind w:left="5208" w:hanging="180"/>
      </w:pPr>
    </w:lvl>
    <w:lvl w:ilvl="6" w:tentative="0">
      <w:start w:val="1"/>
      <w:numFmt w:val="decimal"/>
      <w:lvlText w:val="%7."/>
      <w:lvlJc w:val="left"/>
      <w:pPr>
        <w:ind w:left="5928" w:hanging="360"/>
      </w:pPr>
    </w:lvl>
    <w:lvl w:ilvl="7" w:tentative="0">
      <w:start w:val="1"/>
      <w:numFmt w:val="lowerLetter"/>
      <w:lvlText w:val="%8."/>
      <w:lvlJc w:val="left"/>
      <w:pPr>
        <w:ind w:left="6648" w:hanging="360"/>
      </w:pPr>
    </w:lvl>
    <w:lvl w:ilvl="8" w:tentative="0">
      <w:start w:val="1"/>
      <w:numFmt w:val="lowerRoman"/>
      <w:lvlText w:val="%9."/>
      <w:lvlJc w:val="right"/>
      <w:pPr>
        <w:ind w:left="7368" w:hanging="18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lowerRoman"/>
      <w:lvlText w:val="%1."/>
      <w:lvlJc w:val="right"/>
      <w:pPr>
        <w:ind w:left="1248" w:hanging="360"/>
      </w:pPr>
    </w:lvl>
    <w:lvl w:ilvl="1" w:tentative="0">
      <w:start w:val="1"/>
      <w:numFmt w:val="lowerLetter"/>
      <w:lvlText w:val="%2."/>
      <w:lvlJc w:val="left"/>
      <w:pPr>
        <w:ind w:left="1968" w:hanging="360"/>
      </w:pPr>
    </w:lvl>
    <w:lvl w:ilvl="2" w:tentative="0">
      <w:start w:val="1"/>
      <w:numFmt w:val="lowerRoman"/>
      <w:lvlText w:val="%3."/>
      <w:lvlJc w:val="right"/>
      <w:pPr>
        <w:ind w:left="2688" w:hanging="180"/>
      </w:pPr>
    </w:lvl>
    <w:lvl w:ilvl="3" w:tentative="0">
      <w:start w:val="1"/>
      <w:numFmt w:val="decimal"/>
      <w:lvlText w:val="%4."/>
      <w:lvlJc w:val="left"/>
      <w:pPr>
        <w:ind w:left="3408" w:hanging="360"/>
      </w:pPr>
    </w:lvl>
    <w:lvl w:ilvl="4" w:tentative="0">
      <w:start w:val="1"/>
      <w:numFmt w:val="lowerLetter"/>
      <w:lvlText w:val="%5."/>
      <w:lvlJc w:val="left"/>
      <w:pPr>
        <w:ind w:left="4128" w:hanging="360"/>
      </w:pPr>
    </w:lvl>
    <w:lvl w:ilvl="5" w:tentative="0">
      <w:start w:val="1"/>
      <w:numFmt w:val="lowerRoman"/>
      <w:lvlText w:val="%6."/>
      <w:lvlJc w:val="right"/>
      <w:pPr>
        <w:ind w:left="4848" w:hanging="180"/>
      </w:pPr>
    </w:lvl>
    <w:lvl w:ilvl="6" w:tentative="0">
      <w:start w:val="1"/>
      <w:numFmt w:val="decimal"/>
      <w:lvlText w:val="%7."/>
      <w:lvlJc w:val="left"/>
      <w:pPr>
        <w:ind w:left="5568" w:hanging="360"/>
      </w:pPr>
    </w:lvl>
    <w:lvl w:ilvl="7" w:tentative="0">
      <w:start w:val="1"/>
      <w:numFmt w:val="lowerLetter"/>
      <w:lvlText w:val="%8."/>
      <w:lvlJc w:val="left"/>
      <w:pPr>
        <w:ind w:left="6288" w:hanging="360"/>
      </w:pPr>
    </w:lvl>
    <w:lvl w:ilvl="8" w:tentative="0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lowerLetter"/>
      <w:lvlText w:val="%1."/>
      <w:lvlJc w:val="left"/>
      <w:pPr>
        <w:ind w:left="1608" w:hanging="360"/>
      </w:pPr>
    </w:lvl>
    <w:lvl w:ilvl="1" w:tentative="0">
      <w:start w:val="1"/>
      <w:numFmt w:val="lowerLetter"/>
      <w:lvlText w:val="%2."/>
      <w:lvlJc w:val="left"/>
      <w:pPr>
        <w:ind w:left="2328" w:hanging="360"/>
      </w:pPr>
    </w:lvl>
    <w:lvl w:ilvl="2" w:tentative="0">
      <w:start w:val="1"/>
      <w:numFmt w:val="lowerRoman"/>
      <w:lvlText w:val="%3."/>
      <w:lvlJc w:val="right"/>
      <w:pPr>
        <w:ind w:left="3048" w:hanging="180"/>
      </w:pPr>
    </w:lvl>
    <w:lvl w:ilvl="3" w:tentative="0">
      <w:start w:val="1"/>
      <w:numFmt w:val="decimal"/>
      <w:lvlText w:val="%4."/>
      <w:lvlJc w:val="left"/>
      <w:pPr>
        <w:ind w:left="3768" w:hanging="360"/>
      </w:pPr>
    </w:lvl>
    <w:lvl w:ilvl="4" w:tentative="0">
      <w:start w:val="1"/>
      <w:numFmt w:val="lowerLetter"/>
      <w:lvlText w:val="%5."/>
      <w:lvlJc w:val="left"/>
      <w:pPr>
        <w:ind w:left="4488" w:hanging="360"/>
      </w:pPr>
    </w:lvl>
    <w:lvl w:ilvl="5" w:tentative="0">
      <w:start w:val="1"/>
      <w:numFmt w:val="lowerRoman"/>
      <w:lvlText w:val="%6."/>
      <w:lvlJc w:val="right"/>
      <w:pPr>
        <w:ind w:left="5208" w:hanging="180"/>
      </w:pPr>
    </w:lvl>
    <w:lvl w:ilvl="6" w:tentative="0">
      <w:start w:val="1"/>
      <w:numFmt w:val="decimal"/>
      <w:lvlText w:val="%7."/>
      <w:lvlJc w:val="left"/>
      <w:pPr>
        <w:ind w:left="5928" w:hanging="360"/>
      </w:pPr>
    </w:lvl>
    <w:lvl w:ilvl="7" w:tentative="0">
      <w:start w:val="1"/>
      <w:numFmt w:val="lowerLetter"/>
      <w:lvlText w:val="%8."/>
      <w:lvlJc w:val="left"/>
      <w:pPr>
        <w:ind w:left="6648" w:hanging="360"/>
      </w:pPr>
    </w:lvl>
    <w:lvl w:ilvl="8" w:tentative="0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07943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325" w:line="259" w:lineRule="auto"/>
      <w:ind w:left="447" w:hanging="10"/>
    </w:pPr>
    <w:rPr>
      <w:rFonts w:ascii="Arial" w:hAnsi="Arial" w:eastAsia="Arial" w:cs="Arial"/>
      <w:sz w:val="25"/>
      <w:szCs w:val="25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22" w:line="259" w:lineRule="auto"/>
      <w:ind w:left="1506" w:right="0" w:hanging="10"/>
      <w:jc w:val="center"/>
    </w:pPr>
    <w:rPr>
      <w:rFonts w:ascii="Arial" w:hAnsi="Arial" w:eastAsia="Arial" w:cs="Arial"/>
      <w:b/>
      <w:color w:val="000000"/>
      <w:sz w:val="25"/>
      <w:szCs w:val="25"/>
      <w:u w:val="singl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4" w:type="dxa"/>
        <w:left w:w="90" w:type="dxa"/>
        <w:bottom w:w="0" w:type="dxa"/>
        <w:right w:w="0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CellMar>
        <w:top w:w="14" w:type="dxa"/>
        <w:left w:w="115" w:type="dxa"/>
        <w:bottom w:w="0" w:type="dxa"/>
        <w:right w:w="115" w:type="dxa"/>
      </w:tblCellMar>
    </w:tblPr>
  </w:style>
  <w:style w:type="table" w:customStyle="1" w:styleId="18">
    <w:name w:val="_Style 15"/>
    <w:basedOn w:val="12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1026" textRotate="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2024-01-04T03:17:29Z</dcterms:created>
  <dc:creator>mtaha</dc:creator>
  <cp:lastModifiedBy>mtaha</cp:lastModifiedBy>
  <dcterms:modified xsi:type="dcterms:W3CDTF">2024-01-04T03:18:44Z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13ffea190cca91cf39fc22d48fe9d406567e1e8362134390bca93e726287cc28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iteId">
    <vt:lpwstr>7aa87863-19c8-47a9-9e97-e86f92898b67</vt:lpwstr>
  </property>
  <property fmtid="{D5CDD505-2E9C-101B-9397-08002B2CF9AE}" pid="5" name="MSIP_Label_defa4170-0d19-0005-0004-bc88714345d2_ActionId">
    <vt:lpwstr>41d49f8c-de92-4abd-898d-3f84d2acc655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2023-11-27T03:29:19Z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KSOProductBuildVer">
    <vt:lpwstr>1033-11.2.0.11225</vt:lpwstr>
  </property>
  <property fmtid="{D5CDD505-2E9C-101B-9397-08002B2CF9AE}" pid="11" name="ICV">
    <vt:lpwstr>3A9A61370C184913BE40F2826D5405C6</vt:lpwstr>
  </property>
</Properties>
</file>